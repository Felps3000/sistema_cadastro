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40F0" w14:textId="0D8C90B8" w:rsidR="00AA1AC7" w:rsidRPr="00B440F7" w:rsidRDefault="00000000" w:rsidP="00B440F7">
      <w:pPr>
        <w:pStyle w:val="Ttulo1"/>
        <w:spacing w:line="240" w:lineRule="auto"/>
        <w:contextualSpacing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B440F7">
        <w:rPr>
          <w:rFonts w:ascii="Arial" w:hAnsi="Arial" w:cs="Arial"/>
          <w:color w:val="auto"/>
          <w:sz w:val="24"/>
          <w:szCs w:val="24"/>
          <w:lang w:val="pt-BR"/>
        </w:rPr>
        <w:t>Disciplina: Programação II</w:t>
      </w:r>
    </w:p>
    <w:p w14:paraId="3E683B29" w14:textId="77777777" w:rsidR="00B440F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Curso: Análise e Desenvolvimento de Sistemas</w:t>
      </w:r>
    </w:p>
    <w:p w14:paraId="6639F707" w14:textId="336C5E36" w:rsidR="00B440F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 xml:space="preserve">Carga Horária: </w:t>
      </w:r>
      <w:r w:rsidR="00B440F7">
        <w:rPr>
          <w:rFonts w:ascii="Arial" w:hAnsi="Arial" w:cs="Arial"/>
          <w:sz w:val="24"/>
          <w:szCs w:val="24"/>
          <w:lang w:val="pt-BR"/>
        </w:rPr>
        <w:t>12</w:t>
      </w:r>
      <w:r w:rsidRPr="00B440F7">
        <w:rPr>
          <w:rFonts w:ascii="Arial" w:hAnsi="Arial" w:cs="Arial"/>
          <w:sz w:val="24"/>
          <w:szCs w:val="24"/>
          <w:lang w:val="pt-BR"/>
        </w:rPr>
        <w:t>0h</w:t>
      </w:r>
    </w:p>
    <w:p w14:paraId="67FB0A95" w14:textId="58C6A248" w:rsidR="00AA1AC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Período: 2025/</w:t>
      </w:r>
      <w:r w:rsidR="00B440F7" w:rsidRPr="00B440F7">
        <w:rPr>
          <w:rFonts w:ascii="Arial" w:hAnsi="Arial" w:cs="Arial"/>
          <w:sz w:val="24"/>
          <w:szCs w:val="24"/>
          <w:lang w:val="pt-BR"/>
        </w:rPr>
        <w:t>2</w:t>
      </w:r>
    </w:p>
    <w:p w14:paraId="5050C0EB" w14:textId="77777777" w:rsidR="00B440F7" w:rsidRDefault="00B440F7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</w:p>
    <w:p w14:paraId="24D1D657" w14:textId="77777777" w:rsidR="00AA1AC7" w:rsidRDefault="00000000" w:rsidP="00B440F7">
      <w:pPr>
        <w:pStyle w:val="Ttulo2"/>
        <w:spacing w:line="240" w:lineRule="auto"/>
        <w:contextualSpacing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B440F7">
        <w:rPr>
          <w:rFonts w:ascii="Arial" w:hAnsi="Arial" w:cs="Arial"/>
          <w:color w:val="auto"/>
          <w:sz w:val="24"/>
          <w:szCs w:val="24"/>
          <w:lang w:val="pt-BR"/>
        </w:rPr>
        <w:t>Objetivo Geral</w:t>
      </w:r>
    </w:p>
    <w:p w14:paraId="211883C6" w14:textId="77777777" w:rsidR="00AA1AC7" w:rsidRPr="00B440F7" w:rsidRDefault="00000000" w:rsidP="00B440F7">
      <w:pPr>
        <w:spacing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Desenvolver a compreensão e a aplicação prática dos conceitos de Programação Orientada a Objetos (POO) utilizando a linguagem Python, com foco no desenvolvimento de projetos reais que integrem teoria e prática.</w:t>
      </w:r>
    </w:p>
    <w:p w14:paraId="4484174D" w14:textId="77777777" w:rsidR="00AA1AC7" w:rsidRPr="00B440F7" w:rsidRDefault="00000000" w:rsidP="00B440F7">
      <w:pPr>
        <w:pStyle w:val="Ttulo2"/>
        <w:spacing w:line="240" w:lineRule="auto"/>
        <w:contextualSpacing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B440F7">
        <w:rPr>
          <w:rFonts w:ascii="Arial" w:hAnsi="Arial" w:cs="Arial"/>
          <w:color w:val="auto"/>
          <w:sz w:val="24"/>
          <w:szCs w:val="24"/>
          <w:lang w:val="pt-BR"/>
        </w:rPr>
        <w:t>Conteúdo Programático</w:t>
      </w:r>
    </w:p>
    <w:p w14:paraId="1A7EACAF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Introdução à Programação Orientada a Objetos</w:t>
      </w:r>
    </w:p>
    <w:p w14:paraId="08B36289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Conceitos fundamentais: classe, objeto, atributos e métodos</w:t>
      </w:r>
    </w:p>
    <w:p w14:paraId="64D7D4A5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Abstração, encapsulamento, herança e polimorfismo</w:t>
      </w:r>
    </w:p>
    <w:p w14:paraId="4705A498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Modificadores de acesso e boas práticas</w:t>
      </w:r>
    </w:p>
    <w:p w14:paraId="3E882F37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Construtores e destrutores</w:t>
      </w:r>
    </w:p>
    <w:p w14:paraId="09881C36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Sobrecarga e sobrescrita de métodos</w:t>
      </w:r>
    </w:p>
    <w:p w14:paraId="45AF052E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Composição e agregação</w:t>
      </w:r>
    </w:p>
    <w:p w14:paraId="66668D13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Tratamento de exceções em POO</w:t>
      </w:r>
    </w:p>
    <w:p w14:paraId="073F0A2B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Trabalhando com módulos e pacotes orientados a objetos</w:t>
      </w:r>
    </w:p>
    <w:p w14:paraId="1875B531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Integração da POO com banco de dados</w:t>
      </w:r>
    </w:p>
    <w:p w14:paraId="76B4DAA9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 xml:space="preserve">- Padrões de projeto (design </w:t>
      </w:r>
      <w:proofErr w:type="spellStart"/>
      <w:r w:rsidRPr="00B440F7">
        <w:rPr>
          <w:rFonts w:ascii="Arial" w:hAnsi="Arial" w:cs="Arial"/>
          <w:sz w:val="24"/>
          <w:szCs w:val="24"/>
          <w:lang w:val="pt-BR"/>
        </w:rPr>
        <w:t>patterns</w:t>
      </w:r>
      <w:proofErr w:type="spellEnd"/>
      <w:r w:rsidRPr="00B440F7">
        <w:rPr>
          <w:rFonts w:ascii="Arial" w:hAnsi="Arial" w:cs="Arial"/>
          <w:sz w:val="24"/>
          <w:szCs w:val="24"/>
          <w:lang w:val="pt-BR"/>
        </w:rPr>
        <w:t>) introdutórios</w:t>
      </w:r>
    </w:p>
    <w:p w14:paraId="133578A3" w14:textId="77777777" w:rsidR="00AA1AC7" w:rsidRPr="00B440F7" w:rsidRDefault="00000000" w:rsidP="00B440F7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- Desenvolvimento de projetos práticos aplicando POO</w:t>
      </w:r>
    </w:p>
    <w:p w14:paraId="0561C6C8" w14:textId="77777777" w:rsidR="00AA1AC7" w:rsidRPr="00B440F7" w:rsidRDefault="00000000" w:rsidP="00B440F7">
      <w:pPr>
        <w:pStyle w:val="Ttulo2"/>
        <w:spacing w:line="240" w:lineRule="auto"/>
        <w:contextualSpacing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B440F7">
        <w:rPr>
          <w:rFonts w:ascii="Arial" w:hAnsi="Arial" w:cs="Arial"/>
          <w:color w:val="auto"/>
          <w:sz w:val="24"/>
          <w:szCs w:val="24"/>
          <w:lang w:val="pt-BR"/>
        </w:rPr>
        <w:t>Metodologia</w:t>
      </w:r>
    </w:p>
    <w:p w14:paraId="131397AA" w14:textId="167AAECD" w:rsidR="00AA1AC7" w:rsidRPr="00B440F7" w:rsidRDefault="00000000" w:rsidP="00B440F7">
      <w:pPr>
        <w:spacing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A disciplina será desenvolvida com aulas expositivas dialogadas para apresentação dos conceitos teóricos, seguidas de atividades práticas. O processo didático será centrado na realização de projetos práticos, nos quais os estudantes aplicarão os conceitos estudados para resolver problemas reais ou simulados. Serão utilizados estudos de caso</w:t>
      </w:r>
      <w:r w:rsidR="00B440F7" w:rsidRPr="00B440F7">
        <w:rPr>
          <w:rFonts w:ascii="Arial" w:hAnsi="Arial" w:cs="Arial"/>
          <w:sz w:val="24"/>
          <w:szCs w:val="24"/>
          <w:lang w:val="pt-BR"/>
        </w:rPr>
        <w:t xml:space="preserve"> </w:t>
      </w:r>
      <w:r w:rsidRPr="00B440F7">
        <w:rPr>
          <w:rFonts w:ascii="Arial" w:hAnsi="Arial" w:cs="Arial"/>
          <w:sz w:val="24"/>
          <w:szCs w:val="24"/>
          <w:lang w:val="pt-BR"/>
        </w:rPr>
        <w:t>e desenvolvimento incremental de aplicações.</w:t>
      </w:r>
    </w:p>
    <w:p w14:paraId="71AE004A" w14:textId="77777777" w:rsidR="00AA1AC7" w:rsidRPr="00B440F7" w:rsidRDefault="00000000" w:rsidP="00B440F7">
      <w:pPr>
        <w:pStyle w:val="Ttulo2"/>
        <w:spacing w:line="240" w:lineRule="auto"/>
        <w:contextualSpacing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B440F7">
        <w:rPr>
          <w:rFonts w:ascii="Arial" w:hAnsi="Arial" w:cs="Arial"/>
          <w:color w:val="auto"/>
          <w:sz w:val="24"/>
          <w:szCs w:val="24"/>
          <w:lang w:val="pt-BR"/>
        </w:rPr>
        <w:t>Avaliação</w:t>
      </w:r>
    </w:p>
    <w:p w14:paraId="43F5F078" w14:textId="00D9151C" w:rsidR="00AA1AC7" w:rsidRPr="00B440F7" w:rsidRDefault="00B440F7" w:rsidP="00B440F7">
      <w:pPr>
        <w:spacing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Serão utilizados como critérios de avaliação a p</w:t>
      </w:r>
      <w:r w:rsidR="00000000" w:rsidRPr="00B440F7">
        <w:rPr>
          <w:rFonts w:ascii="Arial" w:hAnsi="Arial" w:cs="Arial"/>
          <w:sz w:val="24"/>
          <w:szCs w:val="24"/>
          <w:lang w:val="pt-BR"/>
        </w:rPr>
        <w:t>articipação e engajamento nas atividades</w:t>
      </w:r>
      <w:r w:rsidRPr="00B440F7">
        <w:rPr>
          <w:rFonts w:ascii="Arial" w:hAnsi="Arial" w:cs="Arial"/>
          <w:sz w:val="24"/>
          <w:szCs w:val="24"/>
          <w:lang w:val="pt-BR"/>
        </w:rPr>
        <w:t>, t</w:t>
      </w:r>
      <w:r w:rsidR="00000000" w:rsidRPr="00B440F7">
        <w:rPr>
          <w:rFonts w:ascii="Arial" w:hAnsi="Arial" w:cs="Arial"/>
          <w:sz w:val="24"/>
          <w:szCs w:val="24"/>
          <w:lang w:val="pt-BR"/>
        </w:rPr>
        <w:t>rabalhos e estudos de caso</w:t>
      </w:r>
      <w:r w:rsidRPr="00B440F7">
        <w:rPr>
          <w:rFonts w:ascii="Arial" w:hAnsi="Arial" w:cs="Arial"/>
          <w:sz w:val="24"/>
          <w:szCs w:val="24"/>
          <w:lang w:val="pt-BR"/>
        </w:rPr>
        <w:t>, p</w:t>
      </w:r>
      <w:r w:rsidR="00000000" w:rsidRPr="00B440F7">
        <w:rPr>
          <w:rFonts w:ascii="Arial" w:hAnsi="Arial" w:cs="Arial"/>
          <w:sz w:val="24"/>
          <w:szCs w:val="24"/>
          <w:lang w:val="pt-BR"/>
        </w:rPr>
        <w:t>rojeto prático</w:t>
      </w:r>
      <w:r w:rsidRPr="00B440F7">
        <w:rPr>
          <w:rFonts w:ascii="Arial" w:hAnsi="Arial" w:cs="Arial"/>
          <w:sz w:val="24"/>
          <w:szCs w:val="24"/>
          <w:lang w:val="pt-BR"/>
        </w:rPr>
        <w:t xml:space="preserve"> e prova.</w:t>
      </w:r>
    </w:p>
    <w:p w14:paraId="4D1705BB" w14:textId="77777777" w:rsidR="00AA1AC7" w:rsidRPr="00B440F7" w:rsidRDefault="00000000" w:rsidP="00B440F7">
      <w:pPr>
        <w:pStyle w:val="Ttulo2"/>
        <w:spacing w:line="240" w:lineRule="auto"/>
        <w:contextualSpacing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B440F7">
        <w:rPr>
          <w:rFonts w:ascii="Arial" w:hAnsi="Arial" w:cs="Arial"/>
          <w:color w:val="auto"/>
          <w:sz w:val="24"/>
          <w:szCs w:val="24"/>
          <w:lang w:val="pt-BR"/>
        </w:rPr>
        <w:t>Trabalhos e Projetos</w:t>
      </w:r>
    </w:p>
    <w:p w14:paraId="0743C47C" w14:textId="77777777" w:rsidR="00AA1AC7" w:rsidRPr="00B440F7" w:rsidRDefault="00000000" w:rsidP="00B440F7">
      <w:pPr>
        <w:spacing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pt-BR"/>
        </w:rPr>
      </w:pPr>
      <w:r w:rsidRPr="00B440F7">
        <w:rPr>
          <w:rFonts w:ascii="Arial" w:hAnsi="Arial" w:cs="Arial"/>
          <w:sz w:val="24"/>
          <w:szCs w:val="24"/>
          <w:lang w:val="pt-BR"/>
        </w:rPr>
        <w:t>Ao longo do semestre, os estudantes desenvolverão trabalhos práticos que envolvem a aplicação dos conceitos de POO em Python. O foco principal será a criação de um sistema funcional que integre múltiplos conceitos abordados em sala, desde a modelagem até a implementação. Os projetos deverão ser apresentados com documentação e código-fonte comentado.</w:t>
      </w:r>
    </w:p>
    <w:sectPr w:rsidR="00AA1AC7" w:rsidRPr="00B440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242771">
    <w:abstractNumId w:val="8"/>
  </w:num>
  <w:num w:numId="2" w16cid:durableId="806244145">
    <w:abstractNumId w:val="6"/>
  </w:num>
  <w:num w:numId="3" w16cid:durableId="419303309">
    <w:abstractNumId w:val="5"/>
  </w:num>
  <w:num w:numId="4" w16cid:durableId="1686399143">
    <w:abstractNumId w:val="4"/>
  </w:num>
  <w:num w:numId="5" w16cid:durableId="1340619929">
    <w:abstractNumId w:val="7"/>
  </w:num>
  <w:num w:numId="6" w16cid:durableId="839127070">
    <w:abstractNumId w:val="3"/>
  </w:num>
  <w:num w:numId="7" w16cid:durableId="2090275458">
    <w:abstractNumId w:val="2"/>
  </w:num>
  <w:num w:numId="8" w16cid:durableId="500973945">
    <w:abstractNumId w:val="1"/>
  </w:num>
  <w:num w:numId="9" w16cid:durableId="146624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AC7"/>
    <w:rsid w:val="00AA1D8D"/>
    <w:rsid w:val="00B440F7"/>
    <w:rsid w:val="00B47730"/>
    <w:rsid w:val="00BF3C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B48C65"/>
  <w14:defaultImageDpi w14:val="300"/>
  <w15:docId w15:val="{0B1D10A8-7122-449B-BCD6-55E205F2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Friedrich</cp:lastModifiedBy>
  <cp:revision>2</cp:revision>
  <dcterms:created xsi:type="dcterms:W3CDTF">2013-12-23T23:15:00Z</dcterms:created>
  <dcterms:modified xsi:type="dcterms:W3CDTF">2025-08-12T13:42:00Z</dcterms:modified>
  <cp:category/>
</cp:coreProperties>
</file>